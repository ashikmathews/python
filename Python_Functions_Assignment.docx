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Python-Functions Assignment</w:t>
      </w:r>
    </w:p>
    <w:p>
      <w:pPr>
        <w:pStyle w:val="Heading2"/>
      </w:pPr>
      <w:r>
        <w:t>1. The len() Function</w:t>
      </w:r>
    </w:p>
    <w:p>
      <w:r>
        <w:t>The len() function in Python is used to determine the number of items in an object, such as a list, string, tuple, or dictionary. Below is an example of its usage.</w:t>
      </w:r>
    </w:p>
    <w:p>
      <w:r>
        <w:br/>
        <w:t>Example:</w:t>
        <w:br/>
        <w:t>numbers = [10, 20, 30, 40, 50]</w:t>
        <w:br/>
        <w:t>print("Length of the list:", len(numbers))  # Output: Length of the list: 5</w:t>
        <w:br/>
      </w:r>
    </w:p>
    <w:p>
      <w:pPr>
        <w:pStyle w:val="Heading2"/>
      </w:pPr>
      <w:r>
        <w:t>2. greet(name) Function</w:t>
      </w:r>
    </w:p>
    <w:p>
      <w:r>
        <w:t>This function takes a person's name as input and prints a greeting message. Below is the implementation and an example of its usage.</w:t>
      </w:r>
    </w:p>
    <w:p>
      <w:r>
        <w:br/>
        <w:t>def greet(name):</w:t>
        <w:br/>
        <w:t xml:space="preserve">    """Greets a person with their name."""</w:t>
        <w:br/>
        <w:t xml:space="preserve">    print(f"Hello, {name}!")</w:t>
        <w:br/>
        <w:br/>
        <w:t>Example:</w:t>
        <w:br/>
        <w:t>greet("Alice")  # Output: Hello, Alice!</w:t>
        <w:br/>
      </w:r>
    </w:p>
    <w:p>
      <w:pPr>
        <w:pStyle w:val="Heading2"/>
      </w:pPr>
      <w:r>
        <w:t>3. find_maximum(numbers) Function</w:t>
      </w:r>
    </w:p>
    <w:p>
      <w:r>
        <w:t>This function takes a list of integers and returns the maximum value without using the built-in max() function. It uses a loop to iterate through the list and compares values.</w:t>
      </w:r>
    </w:p>
    <w:p>
      <w:r>
        <w:br/>
        <w:t>def find_maximum(numbers):</w:t>
        <w:br/>
        <w:t xml:space="preserve">    """Finds the maximum value in a list without using the built-in max() function."""</w:t>
        <w:br/>
        <w:t xml:space="preserve">    if not numbers:</w:t>
        <w:br/>
        <w:t xml:space="preserve">        return None  # Return None if the list is empty</w:t>
        <w:br/>
        <w:br/>
        <w:t xml:space="preserve">    max_value = numbers[0]  # Assume the first number is the maximum</w:t>
        <w:br/>
        <w:t xml:space="preserve">    for num in numbers:</w:t>
        <w:br/>
        <w:t xml:space="preserve">        if num &gt; max_value:</w:t>
        <w:br/>
        <w:t xml:space="preserve">            max_value = num</w:t>
        <w:br/>
        <w:t xml:space="preserve">    return max_value</w:t>
        <w:br/>
        <w:br/>
        <w:t>Example:</w:t>
        <w:br/>
        <w:t>values = [10, 15, 7, 30, 22]</w:t>
        <w:br/>
        <w:t>print("Maximum value:", find_maximum(values))  # Output: Maximum value: 30</w:t>
        <w:br/>
      </w:r>
    </w:p>
    <w:p>
      <w:pPr>
        <w:pStyle w:val="Heading2"/>
      </w:pPr>
      <w:r>
        <w:t>4. Local vs Global Variables</w:t>
      </w:r>
    </w:p>
    <w:p>
      <w:r>
        <w:t>A local variable is defined within a function and can only be accessed inside that function. A global variable is defined outside any function and can be accessed anywhere in the program.</w:t>
      </w:r>
    </w:p>
    <w:p>
      <w:r>
        <w:br/>
        <w:t>Example:</w:t>
        <w:br/>
        <w:t>global_var = "I am global"</w:t>
        <w:br/>
        <w:br/>
        <w:t>def variable_scope_example():</w:t>
        <w:br/>
        <w:t xml:space="preserve">    local_var = "I am local"  # This is a local variable</w:t>
        <w:br/>
        <w:t xml:space="preserve">    print("Inside function, local_var:", local_var)</w:t>
        <w:br/>
        <w:t xml:space="preserve">    print("Inside function, global_var:", global_var)</w:t>
        <w:br/>
        <w:br/>
        <w:t>variable_scope_example()</w:t>
        <w:br/>
        <w:t>print("Outside function, global_var:", global_var)</w:t>
        <w:br/>
        <w:br/>
        <w:t>Output:</w:t>
        <w:br/>
        <w:t>Inside function, local_var: I am local</w:t>
        <w:br/>
        <w:t>Inside function, global_var: I am global</w:t>
        <w:br/>
        <w:t>Outside function, global_var: I am global</w:t>
        <w:br/>
      </w:r>
    </w:p>
    <w:p>
      <w:pPr>
        <w:pStyle w:val="Heading2"/>
      </w:pPr>
      <w:r>
        <w:t>5. calculate_area(length, width=5) Function</w:t>
      </w:r>
    </w:p>
    <w:p>
      <w:r>
        <w:t>This function calculates the area of a rectangle. If only the length is provided, the function assumes the width is 5. Below is the implementation and examples of its usage.</w:t>
      </w:r>
    </w:p>
    <w:p>
      <w:r>
        <w:br/>
        <w:t>def calculate_area(length, width=5):</w:t>
        <w:br/>
        <w:t xml:space="preserve">    """Calculates the area of a rectangle. If the width is not provided, it defaults to 5."""</w:t>
        <w:br/>
        <w:t xml:space="preserve">    return length * width</w:t>
        <w:br/>
        <w:br/>
        <w:t>Example:</w:t>
        <w:br/>
        <w:t>print("Area with both length and width:", calculate_area(10, 4))  # Output: 40</w:t>
        <w:br/>
        <w:t>print("Area with only length:", calculate_area(10))  # Output: 50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